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29C4" w:rsidRDefault="00000000" w:rsidP="00257D19">
      <w:pPr>
        <w:pStyle w:val="Title"/>
      </w:pPr>
      <w:r>
        <w:t xml:space="preserve">MongoDB </w:t>
      </w:r>
      <w:r w:rsidR="00257D19">
        <w:t>Schema</w:t>
      </w:r>
    </w:p>
    <w:p w:rsidR="005929C4" w:rsidRDefault="00000000">
      <w:pPr>
        <w:pStyle w:val="Heading1"/>
      </w:pPr>
      <w:r>
        <w:t>1. Identify the Main Entities</w:t>
      </w:r>
    </w:p>
    <w:p w:rsidR="005929C4" w:rsidRDefault="00000000">
      <w:pPr>
        <w:pStyle w:val="ListBullet"/>
      </w:pPr>
      <w:r>
        <w:t>- Students</w:t>
      </w:r>
    </w:p>
    <w:p w:rsidR="005929C4" w:rsidRDefault="00000000">
      <w:pPr>
        <w:pStyle w:val="ListBullet"/>
      </w:pPr>
      <w:r>
        <w:t>- Courses</w:t>
      </w:r>
    </w:p>
    <w:p w:rsidR="005929C4" w:rsidRDefault="00000000">
      <w:pPr>
        <w:pStyle w:val="ListBullet"/>
      </w:pPr>
      <w:r>
        <w:t>- Modules</w:t>
      </w:r>
    </w:p>
    <w:p w:rsidR="005929C4" w:rsidRDefault="00000000">
      <w:pPr>
        <w:pStyle w:val="ListBullet"/>
      </w:pPr>
      <w:r>
        <w:t>- Instructors</w:t>
      </w:r>
    </w:p>
    <w:p w:rsidR="005929C4" w:rsidRDefault="00000000">
      <w:pPr>
        <w:pStyle w:val="ListBullet"/>
      </w:pPr>
      <w:r>
        <w:t>- Reviews</w:t>
      </w:r>
    </w:p>
    <w:p w:rsidR="005929C4" w:rsidRDefault="00000000">
      <w:pPr>
        <w:pStyle w:val="Heading1"/>
      </w:pPr>
      <w:r>
        <w:t>2. Design the MongoDB Schema:</w:t>
      </w:r>
    </w:p>
    <w:p w:rsidR="005929C4" w:rsidRDefault="00000000">
      <w:pPr>
        <w:pStyle w:val="Heading2"/>
      </w:pPr>
      <w:r>
        <w:t>a. Students</w:t>
      </w:r>
    </w:p>
    <w:p w:rsidR="005929C4" w:rsidRDefault="00000000">
      <w:r>
        <w:t>{</w:t>
      </w:r>
      <w:r>
        <w:br/>
        <w:t xml:space="preserve">  </w:t>
      </w:r>
      <w:proofErr w:type="spellStart"/>
      <w:r>
        <w:t>studentId</w:t>
      </w:r>
      <w:proofErr w:type="spellEnd"/>
      <w:r>
        <w:t>: "</w:t>
      </w:r>
      <w:r w:rsidR="00257D19">
        <w:t>haibh6</w:t>
      </w:r>
      <w:r>
        <w:t>",</w:t>
      </w:r>
      <w:r>
        <w:br/>
        <w:t xml:space="preserve">  name: "</w:t>
      </w:r>
      <w:r w:rsidR="00257D19">
        <w:t>Hai Bui Hoang</w:t>
      </w:r>
      <w:r>
        <w:t>",</w:t>
      </w:r>
      <w:r>
        <w:br/>
        <w:t xml:space="preserve">  email: "</w:t>
      </w:r>
      <w:r w:rsidR="00257D19">
        <w:t>haibh6</w:t>
      </w:r>
      <w:r>
        <w:t>@</w:t>
      </w:r>
      <w:r w:rsidR="00257D19">
        <w:t>fpt</w:t>
      </w:r>
      <w:r>
        <w:t>.com",</w:t>
      </w:r>
      <w:r>
        <w:br/>
        <w:t xml:space="preserve">  courses: [</w:t>
      </w:r>
      <w:proofErr w:type="spellStart"/>
      <w:r>
        <w:t>ObjectId</w:t>
      </w:r>
      <w:proofErr w:type="spellEnd"/>
      <w:r>
        <w:t>("</w:t>
      </w:r>
      <w:proofErr w:type="spellStart"/>
      <w:r w:rsidR="00257D19">
        <w:t>nodejs</w:t>
      </w:r>
      <w:proofErr w:type="spellEnd"/>
      <w:r w:rsidR="00257D19">
        <w:t>)</w:t>
      </w:r>
      <w:r>
        <w:t>]</w:t>
      </w:r>
      <w:r>
        <w:br/>
        <w:t>}</w:t>
      </w:r>
    </w:p>
    <w:p w:rsidR="005929C4" w:rsidRDefault="00000000">
      <w:pPr>
        <w:pStyle w:val="Heading2"/>
      </w:pPr>
      <w:r>
        <w:t>b. Instructors</w:t>
      </w:r>
    </w:p>
    <w:p w:rsidR="005929C4" w:rsidRDefault="00000000">
      <w:r>
        <w:t>{</w:t>
      </w:r>
      <w:r>
        <w:br/>
        <w:t xml:space="preserve">  _id: </w:t>
      </w:r>
      <w:proofErr w:type="spellStart"/>
      <w:r>
        <w:t>ObjectId</w:t>
      </w:r>
      <w:proofErr w:type="spellEnd"/>
      <w:r>
        <w:t>("</w:t>
      </w:r>
      <w:r w:rsidR="00257D19">
        <w:t>vunt13</w:t>
      </w:r>
      <w:r>
        <w:t>"),</w:t>
      </w:r>
      <w:r>
        <w:br/>
        <w:t xml:space="preserve">  name: "</w:t>
      </w:r>
      <w:r w:rsidR="00257D19">
        <w:t>Vu Nguyen Tuan</w:t>
      </w:r>
      <w:r>
        <w:t>",</w:t>
      </w:r>
      <w:r>
        <w:br/>
        <w:t xml:space="preserve">  department: "</w:t>
      </w:r>
      <w:r w:rsidR="00257D19">
        <w:t>CLS</w:t>
      </w:r>
      <w:r>
        <w:t>"</w:t>
      </w:r>
      <w:r>
        <w:br/>
        <w:t>}</w:t>
      </w:r>
    </w:p>
    <w:p w:rsidR="005929C4" w:rsidRDefault="00000000">
      <w:pPr>
        <w:pStyle w:val="Heading2"/>
      </w:pPr>
      <w:r>
        <w:t>c. Courses</w:t>
      </w:r>
    </w:p>
    <w:p w:rsidR="005929C4" w:rsidRDefault="00000000">
      <w:r>
        <w:t>{</w:t>
      </w:r>
      <w:r>
        <w:br/>
        <w:t xml:space="preserve">  _id: </w:t>
      </w:r>
      <w:proofErr w:type="spellStart"/>
      <w:r>
        <w:t>ObjectId</w:t>
      </w:r>
      <w:proofErr w:type="spellEnd"/>
      <w:r>
        <w:t>("</w:t>
      </w:r>
      <w:proofErr w:type="spellStart"/>
      <w:r w:rsidR="00257D19">
        <w:t>nodejs</w:t>
      </w:r>
      <w:proofErr w:type="spellEnd"/>
      <w:r>
        <w:t>"),</w:t>
      </w:r>
      <w:r>
        <w:br/>
        <w:t xml:space="preserve">  name: "Introduction to </w:t>
      </w:r>
      <w:proofErr w:type="spellStart"/>
      <w:r w:rsidR="00257D19">
        <w:t>NodeJs</w:t>
      </w:r>
      <w:proofErr w:type="spellEnd"/>
      <w:r>
        <w:t>",</w:t>
      </w:r>
      <w:r>
        <w:br/>
        <w:t xml:space="preserve">  modules: 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_id: </w:t>
      </w:r>
      <w:proofErr w:type="spellStart"/>
      <w:r>
        <w:t>ObjectId</w:t>
      </w:r>
      <w:proofErr w:type="spellEnd"/>
      <w:r>
        <w:t>("</w:t>
      </w:r>
      <w:proofErr w:type="spellStart"/>
      <w:r w:rsidR="00257D19">
        <w:t>js</w:t>
      </w:r>
      <w:proofErr w:type="spellEnd"/>
      <w:r>
        <w:t>"),</w:t>
      </w:r>
      <w:r>
        <w:br/>
        <w:t xml:space="preserve">      title: "</w:t>
      </w:r>
      <w:proofErr w:type="spellStart"/>
      <w:r w:rsidR="00257D19">
        <w:t>Javascript</w:t>
      </w:r>
      <w:proofErr w:type="spellEnd"/>
      <w:r>
        <w:t>",</w:t>
      </w:r>
      <w:r>
        <w:br/>
        <w:t xml:space="preserve">      </w:t>
      </w:r>
      <w:proofErr w:type="spellStart"/>
      <w:r>
        <w:t>instructorId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</w:t>
      </w:r>
      <w:r w:rsidR="00257D19">
        <w:t>vunt13</w:t>
      </w:r>
      <w:r>
        <w:t>"),</w:t>
      </w:r>
      <w:r>
        <w:br/>
        <w:t xml:space="preserve">      reviews: [</w:t>
      </w:r>
      <w:r>
        <w:br/>
        <w:t xml:space="preserve">     </w:t>
      </w:r>
      <w:proofErr w:type="gramStart"/>
      <w:r>
        <w:t xml:space="preserve">   {</w:t>
      </w:r>
      <w:proofErr w:type="gramEnd"/>
      <w:r>
        <w:br/>
        <w:t xml:space="preserve">         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</w:t>
      </w:r>
      <w:r w:rsidR="00257D19">
        <w:t>haibh6</w:t>
      </w:r>
      <w:r>
        <w:t>"),</w:t>
      </w:r>
      <w:r>
        <w:br/>
        <w:t xml:space="preserve">          </w:t>
      </w:r>
      <w:proofErr w:type="spellStart"/>
      <w:r>
        <w:t>contentRating</w:t>
      </w:r>
      <w:proofErr w:type="spellEnd"/>
      <w:r>
        <w:t>: 4,</w:t>
      </w:r>
      <w:r>
        <w:br/>
        <w:t xml:space="preserve">          </w:t>
      </w:r>
      <w:proofErr w:type="spellStart"/>
      <w:r>
        <w:t>instructorRating</w:t>
      </w:r>
      <w:proofErr w:type="spellEnd"/>
      <w:r>
        <w:t>: 5,</w:t>
      </w:r>
      <w:r>
        <w:br/>
      </w:r>
      <w:r>
        <w:lastRenderedPageBreak/>
        <w:t xml:space="preserve">          feedback: "Great content and teaching",</w:t>
      </w:r>
      <w:r>
        <w:br/>
        <w:t xml:space="preserve">          date: </w:t>
      </w:r>
      <w:proofErr w:type="spellStart"/>
      <w:r>
        <w:t>ISODate</w:t>
      </w:r>
      <w:proofErr w:type="spellEnd"/>
      <w:r>
        <w:t>("2025-06-01T00:00:00Z")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  </w:t>
      </w:r>
      <w:proofErr w:type="gramStart"/>
      <w:r>
        <w:t xml:space="preserve">  ]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]</w:t>
      </w:r>
      <w:proofErr w:type="gramEnd"/>
      <w:r>
        <w:br/>
        <w:t>}</w:t>
      </w:r>
    </w:p>
    <w:p w:rsidR="005929C4" w:rsidRDefault="00000000">
      <w:pPr>
        <w:pStyle w:val="Heading2"/>
      </w:pPr>
      <w:r>
        <w:t>d. Reviews</w:t>
      </w:r>
    </w:p>
    <w:p w:rsidR="005929C4" w:rsidRDefault="00000000">
      <w:r>
        <w:t>Embedded inside course.modules. Contains both content and instructor ratings from a student.</w:t>
      </w:r>
    </w:p>
    <w:p w:rsidR="005929C4" w:rsidRDefault="00000000">
      <w:pPr>
        <w:pStyle w:val="Heading1"/>
      </w:pPr>
      <w:r>
        <w:t>2. MongoDB Aggregation Queries</w:t>
      </w:r>
    </w:p>
    <w:p w:rsidR="005929C4" w:rsidRDefault="00000000">
      <w:pPr>
        <w:pStyle w:val="Heading2"/>
      </w:pPr>
      <w:r>
        <w:t>a. List course by ID</w:t>
      </w:r>
    </w:p>
    <w:p w:rsidR="005929C4" w:rsidRDefault="00000000">
      <w:proofErr w:type="spellStart"/>
      <w:proofErr w:type="gramStart"/>
      <w:r>
        <w:t>db.courses</w:t>
      </w:r>
      <w:proofErr w:type="gramEnd"/>
      <w:r>
        <w:t>.</w:t>
      </w:r>
      <w:proofErr w:type="gramStart"/>
      <w:r>
        <w:t>find</w:t>
      </w:r>
      <w:proofErr w:type="spellEnd"/>
      <w:r>
        <w:t>({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</w:t>
      </w:r>
      <w:proofErr w:type="spellStart"/>
      <w:r w:rsidR="00257D19">
        <w:t>nodejs</w:t>
      </w:r>
      <w:proofErr w:type="spellEnd"/>
      <w:r>
        <w:t>"</w:t>
      </w:r>
      <w:proofErr w:type="gramStart"/>
      <w:r>
        <w:t>) }</w:t>
      </w:r>
      <w:proofErr w:type="gramEnd"/>
      <w:r>
        <w:t>)</w:t>
      </w:r>
    </w:p>
    <w:p w:rsidR="005929C4" w:rsidRDefault="00000000">
      <w:pPr>
        <w:pStyle w:val="Heading2"/>
      </w:pPr>
      <w:r>
        <w:t>b. List all reviews for a specific module</w:t>
      </w:r>
    </w:p>
    <w:p w:rsidR="005929C4" w:rsidRDefault="00000000">
      <w:proofErr w:type="gramStart"/>
      <w:r>
        <w:t>db.courses</w:t>
      </w:r>
      <w:proofErr w:type="gramEnd"/>
      <w:r>
        <w:t>.</w:t>
      </w:r>
      <w:proofErr w:type="gramStart"/>
      <w:r>
        <w:t>aggregate(</w:t>
      </w:r>
      <w:proofErr w:type="gramEnd"/>
      <w:r>
        <w:t>[</w:t>
      </w:r>
      <w:r>
        <w:br/>
        <w:t xml:space="preserve">  { $unwind: "$modules" },</w:t>
      </w:r>
      <w:r>
        <w:br/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"</w:t>
      </w:r>
      <w:proofErr w:type="spellStart"/>
      <w:r>
        <w:t>modules._</w:t>
      </w:r>
      <w:proofErr w:type="gramEnd"/>
      <w:r>
        <w:t>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 w:rsidR="00257D19">
        <w:t>js</w:t>
      </w:r>
      <w:proofErr w:type="spellEnd"/>
      <w:r>
        <w:t>"</w:t>
      </w:r>
      <w:proofErr w:type="gramStart"/>
      <w:r>
        <w:t>) }</w:t>
      </w:r>
      <w:proofErr w:type="gramEnd"/>
      <w:r>
        <w:t xml:space="preserve"> },</w:t>
      </w:r>
      <w:r>
        <w:br/>
        <w:t xml:space="preserve">  {</w:t>
      </w:r>
      <w:r>
        <w:br/>
        <w:t xml:space="preserve">    $project: {</w:t>
      </w:r>
      <w:r>
        <w:br/>
        <w:t xml:space="preserve">      _id: 0,</w:t>
      </w:r>
      <w:r>
        <w:br/>
        <w:t xml:space="preserve">      moduleTitle: "$</w:t>
      </w:r>
      <w:proofErr w:type="gramStart"/>
      <w:r>
        <w:t>modules.title</w:t>
      </w:r>
      <w:proofErr w:type="gramEnd"/>
      <w:r>
        <w:t>",</w:t>
      </w:r>
      <w:r>
        <w:br/>
        <w:t xml:space="preserve">      reviews: "$</w:t>
      </w:r>
      <w:proofErr w:type="gramStart"/>
      <w:r>
        <w:t>modules.reviews</w:t>
      </w:r>
      <w:proofErr w:type="gramEnd"/>
      <w:r>
        <w:t>"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}</w:t>
      </w:r>
      <w:proofErr w:type="gramEnd"/>
      <w:r>
        <w:br/>
        <w:t>])</w:t>
      </w:r>
    </w:p>
    <w:p w:rsidR="005929C4" w:rsidRDefault="00000000">
      <w:pPr>
        <w:pStyle w:val="Heading2"/>
      </w:pPr>
      <w:r>
        <w:t>c. Calculate average rating for a module</w:t>
      </w:r>
    </w:p>
    <w:p w:rsidR="005929C4" w:rsidRDefault="00000000">
      <w:proofErr w:type="gramStart"/>
      <w:r>
        <w:t>db.courses</w:t>
      </w:r>
      <w:proofErr w:type="gramEnd"/>
      <w:r>
        <w:t>.</w:t>
      </w:r>
      <w:proofErr w:type="gramStart"/>
      <w:r>
        <w:t>aggregate(</w:t>
      </w:r>
      <w:proofErr w:type="gramEnd"/>
      <w:r>
        <w:t>[</w:t>
      </w:r>
      <w:r>
        <w:br/>
        <w:t xml:space="preserve">  { $unwind: "$modules" },</w:t>
      </w:r>
      <w:r>
        <w:br/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"</w:t>
      </w:r>
      <w:proofErr w:type="spellStart"/>
      <w:r>
        <w:t>modules._</w:t>
      </w:r>
      <w:proofErr w:type="gramEnd"/>
      <w:r>
        <w:t>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 w:rsidR="00257D19">
        <w:t>js</w:t>
      </w:r>
      <w:proofErr w:type="spellEnd"/>
      <w:r>
        <w:t>"</w:t>
      </w:r>
      <w:proofErr w:type="gramStart"/>
      <w:r>
        <w:t>) }</w:t>
      </w:r>
      <w:proofErr w:type="gramEnd"/>
      <w:r>
        <w:t xml:space="preserve"> },</w:t>
      </w:r>
      <w:r>
        <w:br/>
        <w:t xml:space="preserve">  { $unwind: "$</w:t>
      </w:r>
      <w:proofErr w:type="gramStart"/>
      <w:r>
        <w:t>modules.reviews</w:t>
      </w:r>
      <w:proofErr w:type="gramEnd"/>
      <w:r>
        <w:t>" },</w:t>
      </w:r>
      <w:r>
        <w:br/>
        <w:t xml:space="preserve">  {</w:t>
      </w:r>
      <w:r>
        <w:br/>
        <w:t xml:space="preserve">    $group: {</w:t>
      </w:r>
      <w:r>
        <w:br/>
        <w:t xml:space="preserve">      _id: "$</w:t>
      </w:r>
      <w:proofErr w:type="gramStart"/>
      <w:r>
        <w:t>modules._</w:t>
      </w:r>
      <w:proofErr w:type="gramEnd"/>
      <w:r>
        <w:t>id",</w:t>
      </w:r>
      <w:r>
        <w:br/>
        <w:t xml:space="preserve">      avgContentRating: </w:t>
      </w:r>
      <w:proofErr w:type="gramStart"/>
      <w:r>
        <w:t>{ $</w:t>
      </w:r>
      <w:proofErr w:type="gramEnd"/>
      <w:r>
        <w:t>avg: "$</w:t>
      </w:r>
      <w:proofErr w:type="gramStart"/>
      <w:r>
        <w:t>modules.reviews</w:t>
      </w:r>
      <w:proofErr w:type="gramEnd"/>
      <w:r>
        <w:t>.contentRating" },</w:t>
      </w:r>
      <w:r>
        <w:br/>
        <w:t xml:space="preserve">      avgInstructorRating: </w:t>
      </w:r>
      <w:proofErr w:type="gramStart"/>
      <w:r>
        <w:t>{ $</w:t>
      </w:r>
      <w:proofErr w:type="gramEnd"/>
      <w:r>
        <w:t>avg: "$</w:t>
      </w:r>
      <w:proofErr w:type="gramStart"/>
      <w:r>
        <w:t>modules.reviews</w:t>
      </w:r>
      <w:proofErr w:type="gramEnd"/>
      <w:r>
        <w:t>.instructorRating</w:t>
      </w:r>
      <w:proofErr w:type="gramStart"/>
      <w:r>
        <w:t>"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}</w:t>
      </w:r>
      <w:proofErr w:type="gramEnd"/>
      <w:r>
        <w:br/>
        <w:t>])</w:t>
      </w:r>
    </w:p>
    <w:p w:rsidR="005929C4" w:rsidRDefault="00000000">
      <w:pPr>
        <w:pStyle w:val="Heading2"/>
      </w:pPr>
      <w:r>
        <w:lastRenderedPageBreak/>
        <w:t>d. Calculate average rating for an instructor</w:t>
      </w:r>
    </w:p>
    <w:p w:rsidR="005929C4" w:rsidRDefault="00000000">
      <w:r>
        <w:t>db.courses.aggregate([</w:t>
      </w:r>
      <w:r>
        <w:br/>
        <w:t xml:space="preserve">  { $unwind: "$modules" },</w:t>
      </w:r>
      <w:r>
        <w:br/>
        <w:t xml:space="preserve">  { $match: { "modules.instructorId": ObjectId("</w:t>
      </w:r>
      <w:r w:rsidR="00257D19">
        <w:t>vutn13</w:t>
      </w:r>
      <w:r>
        <w:t>") } },</w:t>
      </w:r>
      <w:r>
        <w:br/>
        <w:t xml:space="preserve">  { $unwind: "$modules.reviews" },</w:t>
      </w:r>
      <w:r>
        <w:br/>
        <w:t xml:space="preserve">  {</w:t>
      </w:r>
      <w:r>
        <w:br/>
        <w:t xml:space="preserve">    $group: {</w:t>
      </w:r>
      <w:r>
        <w:br/>
        <w:t xml:space="preserve">      _id: "$modules.instructorId",</w:t>
      </w:r>
      <w:r>
        <w:br/>
        <w:t xml:space="preserve">      avgInstructorRating: { $avg: "$modules.reviews.instructorRating" }</w:t>
      </w:r>
      <w:r>
        <w:br/>
        <w:t xml:space="preserve">    }</w:t>
      </w:r>
      <w:r>
        <w:br/>
        <w:t xml:space="preserve">  }</w:t>
      </w:r>
      <w:r>
        <w:br/>
        <w:t>])</w:t>
      </w:r>
    </w:p>
    <w:p w:rsidR="005929C4" w:rsidRDefault="00000000">
      <w:pPr>
        <w:pStyle w:val="Heading2"/>
      </w:pPr>
      <w:r>
        <w:t>e. List highest-rated modules within each course</w:t>
      </w:r>
    </w:p>
    <w:p w:rsidR="005929C4" w:rsidRDefault="00000000">
      <w:r>
        <w:t>db.courses.aggregate([</w:t>
      </w:r>
      <w:r>
        <w:br/>
        <w:t xml:space="preserve">  { $unwind: "$modules" },</w:t>
      </w:r>
      <w:r>
        <w:br/>
        <w:t xml:space="preserve">  { $unwind: "$modules.reviews" },</w:t>
      </w:r>
      <w:r>
        <w:br/>
        <w:t xml:space="preserve">  {</w:t>
      </w:r>
      <w:r>
        <w:br/>
        <w:t xml:space="preserve">    $group: {</w:t>
      </w:r>
      <w:r>
        <w:br/>
        <w:t xml:space="preserve">      _id: {</w:t>
      </w:r>
      <w:r>
        <w:br/>
        <w:t xml:space="preserve">        courseId: "$_id",</w:t>
      </w:r>
      <w:r>
        <w:br/>
        <w:t xml:space="preserve">        moduleId: "$modules._id",</w:t>
      </w:r>
      <w:r>
        <w:br/>
        <w:t xml:space="preserve">        moduleTitle: "$modules.title"</w:t>
      </w:r>
      <w:r>
        <w:br/>
        <w:t xml:space="preserve">      },</w:t>
      </w:r>
      <w:r>
        <w:br/>
        <w:t xml:space="preserve">      avgContentRating: { $avg: "$modules.reviews.contentRating" }</w:t>
      </w:r>
      <w:r>
        <w:br/>
        <w:t xml:space="preserve">    }</w:t>
      </w:r>
      <w:r>
        <w:br/>
        <w:t xml:space="preserve">  },</w:t>
      </w:r>
      <w:r>
        <w:br/>
        <w:t xml:space="preserve">  { $sort: { "_id.courseId": 1, avgContentRating: -1 } },</w:t>
      </w:r>
      <w:r>
        <w:br/>
        <w:t xml:space="preserve">  {</w:t>
      </w:r>
      <w:r>
        <w:br/>
        <w:t xml:space="preserve">    $group: {</w:t>
      </w:r>
      <w:r>
        <w:br/>
        <w:t xml:space="preserve">      _id: "$_id.courseId",</w:t>
      </w:r>
      <w:r>
        <w:br/>
        <w:t xml:space="preserve">      topModule: { $first: "$_id.moduleTitle" },</w:t>
      </w:r>
      <w:r>
        <w:br/>
        <w:t xml:space="preserve">      rating: { $first: "$avgContentRating" }</w:t>
      </w:r>
      <w:r>
        <w:br/>
        <w:t xml:space="preserve">    }</w:t>
      </w:r>
      <w:r>
        <w:br/>
        <w:t xml:space="preserve">  }</w:t>
      </w:r>
      <w:r>
        <w:br/>
        <w:t>])</w:t>
      </w:r>
    </w:p>
    <w:sectPr w:rsidR="00592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378986">
    <w:abstractNumId w:val="8"/>
  </w:num>
  <w:num w:numId="2" w16cid:durableId="624965337">
    <w:abstractNumId w:val="6"/>
  </w:num>
  <w:num w:numId="3" w16cid:durableId="1384401025">
    <w:abstractNumId w:val="5"/>
  </w:num>
  <w:num w:numId="4" w16cid:durableId="1965504889">
    <w:abstractNumId w:val="4"/>
  </w:num>
  <w:num w:numId="5" w16cid:durableId="1273513457">
    <w:abstractNumId w:val="7"/>
  </w:num>
  <w:num w:numId="6" w16cid:durableId="2089687861">
    <w:abstractNumId w:val="3"/>
  </w:num>
  <w:num w:numId="7" w16cid:durableId="1356884594">
    <w:abstractNumId w:val="2"/>
  </w:num>
  <w:num w:numId="8" w16cid:durableId="117066863">
    <w:abstractNumId w:val="1"/>
  </w:num>
  <w:num w:numId="9" w16cid:durableId="17337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D19"/>
    <w:rsid w:val="0029639D"/>
    <w:rsid w:val="00312545"/>
    <w:rsid w:val="00326F90"/>
    <w:rsid w:val="005929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89FBF"/>
  <w14:defaultImageDpi w14:val="300"/>
  <w15:docId w15:val="{0001EA7B-DE81-B74C-BCD7-7053E01E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Hai Bui Hoang</cp:lastModifiedBy>
  <cp:revision>2</cp:revision>
  <dcterms:created xsi:type="dcterms:W3CDTF">2013-12-23T23:15:00Z</dcterms:created>
  <dcterms:modified xsi:type="dcterms:W3CDTF">2025-06-08T07:38:00Z</dcterms:modified>
  <cp:category/>
</cp:coreProperties>
</file>